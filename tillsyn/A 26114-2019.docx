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26114-2019 i Tjörns kommun</w:t>
      </w:r>
    </w:p>
    <w:p>
      <w:r>
        <w:t>Detta dokument behandlar höga naturvärden i avverkningsamälan A 26114-2019 i Tjörns kommun. Denna avverkningsanmälan inkom 2019-05-24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mindre ekbock (NT) och sexfläckig blombock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26114-2019.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6441968, E 304904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